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AE58C" w14:textId="77777777" w:rsidR="00A70429" w:rsidRDefault="00000000">
      <w:pPr>
        <w:pStyle w:val="Heading2"/>
      </w:pPr>
      <w:r>
        <w:t>Lab 1 – Git Configuration &amp; Notepad++ Integration</w:t>
      </w:r>
    </w:p>
    <w:p w14:paraId="4EC50DF1" w14:textId="77777777" w:rsidR="00A70429" w:rsidRDefault="00000000">
      <w:r>
        <w:t>This lab demonstrates how to set up Git configuration, integrate Notepad++ as the default editor, and add a file to a source code repository.</w:t>
      </w:r>
    </w:p>
    <w:p w14:paraId="78B4A778" w14:textId="77777777" w:rsidR="00A70429" w:rsidRDefault="00000000">
      <w:pPr>
        <w:pStyle w:val="ListNumber"/>
      </w:pPr>
      <w:r>
        <w:t>Check Git installation:</w:t>
      </w:r>
      <w:r>
        <w:br/>
        <w:t xml:space="preserve">    git --version</w:t>
      </w:r>
    </w:p>
    <w:p w14:paraId="4589AD64" w14:textId="77777777" w:rsidR="00A70429" w:rsidRDefault="00000000">
      <w:pPr>
        <w:pStyle w:val="ListNumber"/>
      </w:pPr>
      <w:r>
        <w:t>Configure user details:</w:t>
      </w:r>
      <w:r>
        <w:br/>
        <w:t xml:space="preserve">    git config --global user.name "Your Name"</w:t>
      </w:r>
      <w:r>
        <w:br/>
        <w:t xml:space="preserve">    git config --global user.email "your.email@example.com"</w:t>
      </w:r>
    </w:p>
    <w:p w14:paraId="4DCDA67A" w14:textId="77777777" w:rsidR="00A70429" w:rsidRDefault="00000000">
      <w:pPr>
        <w:pStyle w:val="ListNumber"/>
      </w:pPr>
      <w:r>
        <w:t>Verify configuration:</w:t>
      </w:r>
      <w:r>
        <w:br/>
        <w:t xml:space="preserve">    git config --global --list</w:t>
      </w:r>
    </w:p>
    <w:p w14:paraId="6578654B" w14:textId="77777777" w:rsidR="00A70429" w:rsidRDefault="00000000">
      <w:pPr>
        <w:pStyle w:val="ListNumber"/>
      </w:pPr>
      <w:r>
        <w:t>Add Notepad++ path to Environment Variables if not recognized.</w:t>
      </w:r>
    </w:p>
    <w:p w14:paraId="56D2D951" w14:textId="77777777" w:rsidR="00A70429" w:rsidRDefault="00000000">
      <w:pPr>
        <w:pStyle w:val="ListNumber"/>
      </w:pPr>
      <w:r>
        <w:t>Set Notepad++ as default editor:</w:t>
      </w:r>
      <w:r>
        <w:br/>
        <w:t xml:space="preserve">    git config --global core.editor "'C:/Program Files/Notepad++/notepad++.exe' -multiInst -nosession"</w:t>
      </w:r>
    </w:p>
    <w:p w14:paraId="71E7E7EB" w14:textId="77777777" w:rsidR="00A70429" w:rsidRDefault="00000000">
      <w:pPr>
        <w:pStyle w:val="ListNumber"/>
      </w:pPr>
      <w:r>
        <w:t>Create new project folder and initialize Git:</w:t>
      </w:r>
      <w:r>
        <w:br/>
        <w:t xml:space="preserve">    mkdir GitDemo &amp;&amp; cd GitDemo &amp;&amp; git init</w:t>
      </w:r>
    </w:p>
    <w:p w14:paraId="68B906FF" w14:textId="77777777" w:rsidR="00A70429" w:rsidRDefault="00000000">
      <w:pPr>
        <w:pStyle w:val="ListNumber"/>
      </w:pPr>
      <w:r>
        <w:t>Create a file and verify content:</w:t>
      </w:r>
      <w:r>
        <w:br/>
        <w:t xml:space="preserve">    echo "This is my first Git file" &gt; demo.txt</w:t>
      </w:r>
    </w:p>
    <w:p w14:paraId="1D4E62BE" w14:textId="77777777" w:rsidR="00A70429" w:rsidRDefault="00000000">
      <w:pPr>
        <w:pStyle w:val="ListNumber"/>
      </w:pPr>
      <w:r>
        <w:t>Add and commit file:</w:t>
      </w:r>
      <w:r>
        <w:br/>
        <w:t xml:space="preserve">    git add demo.txt</w:t>
      </w:r>
      <w:r>
        <w:br/>
        <w:t xml:space="preserve">    git commit -m "First commit: Added demo.txt"</w:t>
      </w:r>
    </w:p>
    <w:p w14:paraId="632EE166" w14:textId="77777777" w:rsidR="00A70429" w:rsidRDefault="00000000">
      <w:pPr>
        <w:pStyle w:val="ListNumber"/>
      </w:pPr>
      <w:r>
        <w:t>Link with GitLab remote:</w:t>
      </w:r>
      <w:r>
        <w:br/>
        <w:t xml:space="preserve">    git remote add origin &lt;repo-URL&gt;</w:t>
      </w:r>
    </w:p>
    <w:p w14:paraId="1889DFBF" w14:textId="77777777" w:rsidR="00A70429" w:rsidRDefault="00000000">
      <w:pPr>
        <w:pStyle w:val="ListNumber"/>
      </w:pPr>
      <w:r>
        <w:t>Push to remote:</w:t>
      </w:r>
      <w:r>
        <w:br/>
        <w:t xml:space="preserve">    git push -u origin main</w:t>
      </w:r>
    </w:p>
    <w:p w14:paraId="7C59661E" w14:textId="77777777" w:rsidR="00A70429" w:rsidRDefault="00000000">
      <w:pPr>
        <w:pStyle w:val="Heading2"/>
      </w:pPr>
      <w:r>
        <w:t>Lab 2 – Using .gitignore to Ignore Unwanted Files</w:t>
      </w:r>
    </w:p>
    <w:p w14:paraId="0CAF94E6" w14:textId="77777777" w:rsidR="00A70429" w:rsidRDefault="00000000">
      <w:r>
        <w:t>This lab demonstrates how to use the .gitignore file to prevent tracking of certain files and folders in a Git repository.</w:t>
      </w:r>
    </w:p>
    <w:p w14:paraId="46EFE2BE" w14:textId="77777777" w:rsidR="00A70429" w:rsidRDefault="00000000">
      <w:pPr>
        <w:pStyle w:val="ListNumber"/>
      </w:pPr>
      <w:r>
        <w:t>Navigate to repository:</w:t>
      </w:r>
      <w:r>
        <w:br/>
        <w:t xml:space="preserve">    cd path/to/repo</w:t>
      </w:r>
    </w:p>
    <w:p w14:paraId="7BDA6CC9" w14:textId="77777777" w:rsidR="00A70429" w:rsidRDefault="00000000">
      <w:pPr>
        <w:pStyle w:val="ListNumber"/>
      </w:pPr>
      <w:r>
        <w:t>Create unwanted files:</w:t>
      </w:r>
      <w:r>
        <w:br/>
        <w:t xml:space="preserve">    echo "Log file" &gt; sample.log</w:t>
      </w:r>
      <w:r>
        <w:br/>
        <w:t xml:space="preserve">    mkdir log &amp;&amp; echo "Error log" &gt; log/error.log</w:t>
      </w:r>
    </w:p>
    <w:p w14:paraId="058C4C17" w14:textId="77777777" w:rsidR="00A70429" w:rsidRDefault="00000000">
      <w:pPr>
        <w:pStyle w:val="ListNumber"/>
      </w:pPr>
      <w:r>
        <w:t>Create/Edit .gitignore file with the following lines:</w:t>
      </w:r>
      <w:r>
        <w:br/>
        <w:t xml:space="preserve">    *.log</w:t>
      </w:r>
      <w:r>
        <w:br/>
        <w:t xml:space="preserve">    log/</w:t>
      </w:r>
    </w:p>
    <w:p w14:paraId="724FC593" w14:textId="77777777" w:rsidR="00A70429" w:rsidRDefault="00000000">
      <w:pPr>
        <w:pStyle w:val="ListNumber"/>
      </w:pPr>
      <w:r>
        <w:t>Check Git status to ensure files are ignored:</w:t>
      </w:r>
      <w:r>
        <w:br/>
        <w:t xml:space="preserve">    git status</w:t>
      </w:r>
    </w:p>
    <w:p w14:paraId="795B9395" w14:textId="77777777" w:rsidR="00A70429" w:rsidRDefault="00000000">
      <w:pPr>
        <w:pStyle w:val="ListNumber"/>
      </w:pPr>
      <w:r>
        <w:lastRenderedPageBreak/>
        <w:t>If files were tracked before, remove from cache:</w:t>
      </w:r>
      <w:r>
        <w:br/>
        <w:t xml:space="preserve">    git rm --cached sample.log</w:t>
      </w:r>
      <w:r>
        <w:br/>
        <w:t xml:space="preserve">    git rm -r --cached log</w:t>
      </w:r>
    </w:p>
    <w:p w14:paraId="4939ACA5" w14:textId="77777777" w:rsidR="00A70429" w:rsidRDefault="00000000">
      <w:pPr>
        <w:pStyle w:val="ListNumber"/>
      </w:pPr>
      <w:r>
        <w:t>Add and commit .gitignore:</w:t>
      </w:r>
      <w:r>
        <w:br/>
        <w:t xml:space="preserve">    git add .gitignore</w:t>
      </w:r>
      <w:r>
        <w:br/>
        <w:t xml:space="preserve">    git commit -m "Added .gitignore to ignore log files and log folder"</w:t>
      </w:r>
    </w:p>
    <w:p w14:paraId="44A116F9" w14:textId="77777777" w:rsidR="00A70429" w:rsidRDefault="00000000">
      <w:pPr>
        <w:pStyle w:val="ListNumber"/>
      </w:pPr>
      <w:r>
        <w:t>Push changes to remote:</w:t>
      </w:r>
      <w:r>
        <w:br/>
        <w:t xml:space="preserve">    git push origin main</w:t>
      </w:r>
    </w:p>
    <w:p w14:paraId="72FB30E9" w14:textId="77777777" w:rsidR="00A70429" w:rsidRDefault="00000000">
      <w:pPr>
        <w:pStyle w:val="Heading2"/>
      </w:pPr>
      <w:r>
        <w:t>Lab 3 – Branching and Merging</w:t>
      </w:r>
    </w:p>
    <w:p w14:paraId="29904E69" w14:textId="77777777" w:rsidR="00A70429" w:rsidRDefault="00000000">
      <w:r>
        <w:t>This lab explains how to create a branch, make changes, and merge it into master (or trunk) in Git, as well as creating merge requests in GitLab.</w:t>
      </w:r>
    </w:p>
    <w:p w14:paraId="201CDE0D" w14:textId="77777777" w:rsidR="00A70429" w:rsidRDefault="00000000">
      <w:pPr>
        <w:pStyle w:val="ListNumber"/>
      </w:pPr>
      <w:r>
        <w:t>Create new branch:</w:t>
      </w:r>
      <w:r>
        <w:br/>
        <w:t xml:space="preserve">    git branch GitNewBranch</w:t>
      </w:r>
    </w:p>
    <w:p w14:paraId="0E7F4C47" w14:textId="77777777" w:rsidR="00A70429" w:rsidRDefault="00000000">
      <w:pPr>
        <w:pStyle w:val="ListNumber"/>
      </w:pPr>
      <w:r>
        <w:t>List branches:</w:t>
      </w:r>
      <w:r>
        <w:br/>
        <w:t xml:space="preserve">    git branch -a</w:t>
      </w:r>
    </w:p>
    <w:p w14:paraId="449DF212" w14:textId="77777777" w:rsidR="00A70429" w:rsidRDefault="00000000">
      <w:pPr>
        <w:pStyle w:val="ListNumber"/>
      </w:pPr>
      <w:r>
        <w:t>Switch to new branch:</w:t>
      </w:r>
      <w:r>
        <w:br/>
        <w:t xml:space="preserve">    git checkout GitNewBranch</w:t>
      </w:r>
    </w:p>
    <w:p w14:paraId="7A5C71CE" w14:textId="77777777" w:rsidR="00A70429" w:rsidRDefault="00000000">
      <w:pPr>
        <w:pStyle w:val="ListNumber"/>
      </w:pPr>
      <w:r>
        <w:t>Add files and commit:</w:t>
      </w:r>
      <w:r>
        <w:br/>
        <w:t xml:space="preserve">    echo "Branch file" &gt; branchfile.txt</w:t>
      </w:r>
      <w:r>
        <w:br/>
        <w:t xml:space="preserve">    git add branchfile.txt</w:t>
      </w:r>
      <w:r>
        <w:br/>
        <w:t xml:space="preserve">    git commit -m "Added file in branch"</w:t>
      </w:r>
    </w:p>
    <w:p w14:paraId="4786E0CD" w14:textId="77777777" w:rsidR="00A70429" w:rsidRDefault="00000000">
      <w:pPr>
        <w:pStyle w:val="ListNumber"/>
      </w:pPr>
      <w:r>
        <w:t>Switch to master:</w:t>
      </w:r>
      <w:r>
        <w:br/>
        <w:t xml:space="preserve">    git checkout master</w:t>
      </w:r>
    </w:p>
    <w:p w14:paraId="1C6AE0C8" w14:textId="77777777" w:rsidR="00A70429" w:rsidRDefault="00000000">
      <w:pPr>
        <w:pStyle w:val="ListNumber"/>
      </w:pPr>
      <w:r>
        <w:t>Compare branches:</w:t>
      </w:r>
      <w:r>
        <w:br/>
        <w:t xml:space="preserve">    git diff master GitNewBranch</w:t>
      </w:r>
    </w:p>
    <w:p w14:paraId="4B3E16FF" w14:textId="77777777" w:rsidR="00A70429" w:rsidRDefault="00000000">
      <w:pPr>
        <w:pStyle w:val="ListNumber"/>
      </w:pPr>
      <w:r>
        <w:t>Merge branch to master:</w:t>
      </w:r>
      <w:r>
        <w:br/>
        <w:t xml:space="preserve">    git merge GitNewBranch</w:t>
      </w:r>
    </w:p>
    <w:p w14:paraId="28051346" w14:textId="77777777" w:rsidR="00A70429" w:rsidRDefault="00000000">
      <w:pPr>
        <w:pStyle w:val="ListNumber"/>
      </w:pPr>
      <w:r>
        <w:t>Delete branch:</w:t>
      </w:r>
      <w:r>
        <w:br/>
        <w:t xml:space="preserve">    git branch -d GitNewBranch</w:t>
      </w:r>
    </w:p>
    <w:p w14:paraId="65C127B7" w14:textId="77777777" w:rsidR="00A70429" w:rsidRDefault="00000000">
      <w:pPr>
        <w:pStyle w:val="ListNumber"/>
      </w:pPr>
      <w:r>
        <w:t>Push changes:</w:t>
      </w:r>
      <w:r>
        <w:br/>
        <w:t xml:space="preserve">    git push origin master</w:t>
      </w:r>
    </w:p>
    <w:p w14:paraId="3E1D75AA" w14:textId="77777777" w:rsidR="00A70429" w:rsidRDefault="00000000">
      <w:pPr>
        <w:pStyle w:val="Heading2"/>
      </w:pPr>
      <w:r>
        <w:t>Lab 4 – Conflict Resolution During Merge</w:t>
      </w:r>
    </w:p>
    <w:p w14:paraId="0B37E0F7" w14:textId="77777777" w:rsidR="00A70429" w:rsidRDefault="00000000">
      <w:r>
        <w:t>This lab explains how to handle merge conflicts when changes in master conflict with changes in a branch.</w:t>
      </w:r>
    </w:p>
    <w:p w14:paraId="79BE0DE9" w14:textId="77777777" w:rsidR="00A70429" w:rsidRDefault="00000000">
      <w:pPr>
        <w:pStyle w:val="ListNumber"/>
      </w:pPr>
      <w:r>
        <w:t>Ensure master is clean:</w:t>
      </w:r>
      <w:r>
        <w:br/>
        <w:t xml:space="preserve">    git status</w:t>
      </w:r>
    </w:p>
    <w:p w14:paraId="0B28ADF7" w14:textId="77777777" w:rsidR="00A70429" w:rsidRDefault="00000000">
      <w:pPr>
        <w:pStyle w:val="ListNumber"/>
      </w:pPr>
      <w:r>
        <w:t>Create branch and file:</w:t>
      </w:r>
      <w:r>
        <w:br/>
        <w:t xml:space="preserve">    git checkout -b GitWork</w:t>
      </w:r>
      <w:r>
        <w:br/>
        <w:t xml:space="preserve">    echo "Branch content" &gt; hello.xml</w:t>
      </w:r>
      <w:r>
        <w:br/>
      </w:r>
      <w:r>
        <w:lastRenderedPageBreak/>
        <w:t xml:space="preserve">    git add hello.xml</w:t>
      </w:r>
      <w:r>
        <w:br/>
        <w:t xml:space="preserve">    git commit -m "Branch version of hello.xml"</w:t>
      </w:r>
    </w:p>
    <w:p w14:paraId="32A69C32" w14:textId="77777777" w:rsidR="00A70429" w:rsidRDefault="00000000">
      <w:pPr>
        <w:pStyle w:val="ListNumber"/>
      </w:pPr>
      <w:r>
        <w:t>Switch to master and create different version:</w:t>
      </w:r>
      <w:r>
        <w:br/>
        <w:t xml:space="preserve">    git checkout master</w:t>
      </w:r>
      <w:r>
        <w:br/>
        <w:t xml:space="preserve">    echo "Master content" &gt; hello.xml</w:t>
      </w:r>
      <w:r>
        <w:br/>
        <w:t xml:space="preserve">    git add hello.xml</w:t>
      </w:r>
      <w:r>
        <w:br/>
        <w:t xml:space="preserve">    git commit -m "Master version of hello.xml"</w:t>
      </w:r>
    </w:p>
    <w:p w14:paraId="3CC2FE3C" w14:textId="77777777" w:rsidR="00A70429" w:rsidRDefault="00000000">
      <w:pPr>
        <w:pStyle w:val="ListNumber"/>
      </w:pPr>
      <w:r>
        <w:t>Merge branch:</w:t>
      </w:r>
      <w:r>
        <w:br/>
        <w:t xml:space="preserve">    git merge GitWork</w:t>
      </w:r>
    </w:p>
    <w:p w14:paraId="1FA015FF" w14:textId="77777777" w:rsidR="00A70429" w:rsidRDefault="00000000">
      <w:pPr>
        <w:pStyle w:val="ListNumber"/>
      </w:pPr>
      <w:r>
        <w:t>Resolve conflict manually in hello.xml and mark as resolved:</w:t>
      </w:r>
      <w:r>
        <w:br/>
        <w:t xml:space="preserve">    git add hello.xml</w:t>
      </w:r>
    </w:p>
    <w:p w14:paraId="5B789514" w14:textId="77777777" w:rsidR="00A70429" w:rsidRDefault="00000000">
      <w:pPr>
        <w:pStyle w:val="ListNumber"/>
      </w:pPr>
      <w:r>
        <w:t>Commit merge:</w:t>
      </w:r>
      <w:r>
        <w:br/>
        <w:t xml:space="preserve">    git commit -m "Resolved merge conflict"</w:t>
      </w:r>
    </w:p>
    <w:p w14:paraId="3BFBF802" w14:textId="77777777" w:rsidR="00A70429" w:rsidRDefault="00000000">
      <w:pPr>
        <w:pStyle w:val="ListNumber"/>
      </w:pPr>
      <w:r>
        <w:t>Add backup file to .gitignore:</w:t>
      </w:r>
      <w:r>
        <w:br/>
        <w:t xml:space="preserve">    echo "*.bak" &gt;&gt; .gitignore</w:t>
      </w:r>
      <w:r>
        <w:br/>
        <w:t xml:space="preserve">    git add .gitignore</w:t>
      </w:r>
      <w:r>
        <w:br/>
        <w:t xml:space="preserve">    git commit -m "Ignore backup files"</w:t>
      </w:r>
    </w:p>
    <w:p w14:paraId="4C66331A" w14:textId="77777777" w:rsidR="00A70429" w:rsidRDefault="00000000">
      <w:pPr>
        <w:pStyle w:val="ListNumber"/>
      </w:pPr>
      <w:r>
        <w:t>Delete branch:</w:t>
      </w:r>
      <w:r>
        <w:br/>
        <w:t xml:space="preserve">    git branch -d GitWork</w:t>
      </w:r>
    </w:p>
    <w:p w14:paraId="07C34623" w14:textId="77777777" w:rsidR="00A70429" w:rsidRDefault="00000000">
      <w:pPr>
        <w:pStyle w:val="Heading2"/>
      </w:pPr>
      <w:r>
        <w:t>Lab 5 – Clean Up and Push to Remote</w:t>
      </w:r>
    </w:p>
    <w:p w14:paraId="69667073" w14:textId="77777777" w:rsidR="00A70429" w:rsidRDefault="00000000">
      <w:r>
        <w:t>This lab explains how to verify a clean working state, pull changes, and push local changes to remote.</w:t>
      </w:r>
    </w:p>
    <w:p w14:paraId="19F4CD69" w14:textId="77777777" w:rsidR="00A70429" w:rsidRDefault="00000000">
      <w:pPr>
        <w:pStyle w:val="ListNumber"/>
      </w:pPr>
      <w:r>
        <w:t>Check master state:</w:t>
      </w:r>
      <w:r>
        <w:br/>
        <w:t xml:space="preserve">    git status</w:t>
      </w:r>
    </w:p>
    <w:p w14:paraId="5F79029E" w14:textId="77777777" w:rsidR="00A70429" w:rsidRDefault="00000000">
      <w:pPr>
        <w:pStyle w:val="ListNumber"/>
      </w:pPr>
      <w:r>
        <w:t>List branches:</w:t>
      </w:r>
      <w:r>
        <w:br/>
        <w:t xml:space="preserve">    git branch -a</w:t>
      </w:r>
    </w:p>
    <w:p w14:paraId="4066608F" w14:textId="77777777" w:rsidR="00A70429" w:rsidRDefault="00000000">
      <w:pPr>
        <w:pStyle w:val="ListNumber"/>
      </w:pPr>
      <w:r>
        <w:t>Pull latest from remote:</w:t>
      </w:r>
      <w:r>
        <w:br/>
        <w:t xml:space="preserve">    git pull origin master</w:t>
      </w:r>
    </w:p>
    <w:p w14:paraId="32931CC6" w14:textId="77777777" w:rsidR="00A70429" w:rsidRDefault="00000000">
      <w:pPr>
        <w:pStyle w:val="ListNumber"/>
      </w:pPr>
      <w:r>
        <w:t>Push pending changes:</w:t>
      </w:r>
      <w:r>
        <w:br/>
        <w:t xml:space="preserve">    git push origin master</w:t>
      </w:r>
    </w:p>
    <w:sectPr w:rsidR="00A704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2093186">
    <w:abstractNumId w:val="8"/>
  </w:num>
  <w:num w:numId="2" w16cid:durableId="2135177866">
    <w:abstractNumId w:val="6"/>
  </w:num>
  <w:num w:numId="3" w16cid:durableId="177744770">
    <w:abstractNumId w:val="5"/>
  </w:num>
  <w:num w:numId="4" w16cid:durableId="1102147658">
    <w:abstractNumId w:val="4"/>
  </w:num>
  <w:num w:numId="5" w16cid:durableId="1464232674">
    <w:abstractNumId w:val="7"/>
  </w:num>
  <w:num w:numId="6" w16cid:durableId="20447479">
    <w:abstractNumId w:val="3"/>
  </w:num>
  <w:num w:numId="7" w16cid:durableId="425810898">
    <w:abstractNumId w:val="2"/>
  </w:num>
  <w:num w:numId="8" w16cid:durableId="191265432">
    <w:abstractNumId w:val="1"/>
  </w:num>
  <w:num w:numId="9" w16cid:durableId="11549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3BB9"/>
    <w:rsid w:val="00326F90"/>
    <w:rsid w:val="00A70429"/>
    <w:rsid w:val="00AA1D8D"/>
    <w:rsid w:val="00B47730"/>
    <w:rsid w:val="00CA188A"/>
    <w:rsid w:val="00CB0664"/>
    <w:rsid w:val="00F87B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E6572"/>
  <w14:defaultImageDpi w14:val="300"/>
  <w15:docId w15:val="{0C4466B3-1534-4835-8927-D440DAED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Monisha ashok</cp:lastModifiedBy>
  <cp:revision>2</cp:revision>
  <dcterms:created xsi:type="dcterms:W3CDTF">2025-08-10T15:42:00Z</dcterms:created>
  <dcterms:modified xsi:type="dcterms:W3CDTF">2025-08-10T15:42:00Z</dcterms:modified>
  <cp:category/>
</cp:coreProperties>
</file>